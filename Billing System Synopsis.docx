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eastAsia="Times New Roman" w:cs="Times New Roman"/>
        </w:rPr>
      </w:pPr>
      <w:r>
        <w:rPr>
          <w:rFonts w:ascii="Times New Roman" w:hAnsi="Times New Roman" w:eastAsia="Times New Roman" w:cs="Times New Roman"/>
          <w:b/>
          <w:sz w:val="40"/>
          <w:szCs w:val="40"/>
          <w:rtl w:val="0"/>
        </w:rPr>
        <w:t>Billing System</w:t>
      </w:r>
    </w:p>
    <w:p>
      <w:pPr>
        <w:rPr>
          <w:rFonts w:ascii="Times New Roman" w:hAnsi="Times New Roman" w:eastAsia="Times New Roman" w:cs="Times New Roman"/>
        </w:rPr>
      </w:pPr>
    </w:p>
    <w:p>
      <w:pPr>
        <w:rPr>
          <w:rFonts w:ascii="Times New Roman" w:hAnsi="Times New Roman" w:eastAsia="Times New Roman" w:cs="Times New Roman"/>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A SYNOPSIS SUBMITTED ON PARTIAL FULFILLMENT OF THE REQUIREMENTS FOR THE AWARD OF </w:t>
      </w:r>
    </w:p>
    <w:p>
      <w:pPr>
        <w:jc w:val="center"/>
        <w:rPr>
          <w:rFonts w:ascii="Times New Roman" w:hAnsi="Times New Roman" w:eastAsia="Times New Roman" w:cs="Times New Roman"/>
        </w:rPr>
      </w:pPr>
      <w:r>
        <w:rPr>
          <w:rFonts w:ascii="Times New Roman" w:hAnsi="Times New Roman" w:eastAsia="Times New Roman" w:cs="Times New Roman"/>
          <w:sz w:val="24"/>
          <w:szCs w:val="24"/>
          <w:rtl w:val="0"/>
        </w:rPr>
        <w:t>THE DEGREE OF</w:t>
      </w:r>
    </w:p>
    <w:p>
      <w:pPr>
        <w:rPr>
          <w:rFonts w:ascii="Times New Roman" w:hAnsi="Times New Roman" w:eastAsia="Times New Roman" w:cs="Times New Roman"/>
        </w:rPr>
      </w:pPr>
    </w:p>
    <w:p>
      <w:pPr>
        <w:rPr>
          <w:rFonts w:ascii="Times New Roman" w:hAnsi="Times New Roman" w:eastAsia="Times New Roman" w:cs="Times New Roman"/>
        </w:rPr>
      </w:pPr>
    </w:p>
    <w:p>
      <w:pPr>
        <w:jc w:val="center"/>
        <w:rPr>
          <w:rFonts w:ascii="Times New Roman" w:hAnsi="Times New Roman" w:eastAsia="Times New Roman" w:cs="Times New Roman"/>
        </w:rPr>
      </w:pPr>
      <w:r>
        <w:rPr>
          <w:rFonts w:ascii="Times New Roman" w:hAnsi="Times New Roman" w:eastAsia="Times New Roman" w:cs="Times New Roman"/>
          <w:b/>
          <w:sz w:val="28"/>
          <w:szCs w:val="28"/>
          <w:rtl w:val="0"/>
        </w:rPr>
        <w:t>BACHELOR OF TECHNOLOGY in COMPUTER SCIENCE &amp; ENGINEERING</w:t>
      </w:r>
    </w:p>
    <w:p>
      <w:pPr>
        <w:jc w:val="center"/>
        <w:rPr>
          <w:rFonts w:ascii="Times New Roman" w:hAnsi="Times New Roman" w:eastAsia="Times New Roman" w:cs="Times New Roman"/>
        </w:rPr>
      </w:pPr>
    </w:p>
    <w:p>
      <w:pPr>
        <w:rPr>
          <w:rFonts w:ascii="Times New Roman" w:hAnsi="Times New Roman" w:eastAsia="Times New Roman" w:cs="Times New Roman"/>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SUBMITTED BY</w:t>
      </w:r>
    </w:p>
    <w:p>
      <w:pPr>
        <w:jc w:val="center"/>
        <w:rPr>
          <w:rFonts w:ascii="Times New Roman" w:hAnsi="Times New Roman" w:eastAsia="Times New Roman" w:cs="Times New Roman"/>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SAHIL KHAN</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BU2016UGCS046</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Computer Science Department</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2016-2020</w:t>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SUPERVISED BY</w:t>
      </w:r>
    </w:p>
    <w:p>
      <w:pPr>
        <w:jc w:val="center"/>
        <w:rPr>
          <w:rFonts w:ascii="Times New Roman" w:hAnsi="Times New Roman" w:eastAsia="Times New Roman" w:cs="Times New Roman"/>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M</w:t>
      </w:r>
      <w:r>
        <w:rPr>
          <w:rFonts w:hint="default" w:ascii="Times New Roman" w:hAnsi="Times New Roman" w:eastAsia="Times New Roman" w:cs="Times New Roman"/>
          <w:sz w:val="24"/>
          <w:szCs w:val="24"/>
          <w:rtl w:val="0"/>
          <w:lang w:val="en-IN"/>
        </w:rPr>
        <w:t>r</w:t>
      </w:r>
      <w:r>
        <w:rPr>
          <w:rFonts w:ascii="Times New Roman" w:hAnsi="Times New Roman" w:eastAsia="Times New Roman" w:cs="Times New Roman"/>
          <w:sz w:val="24"/>
          <w:szCs w:val="24"/>
          <w:rtl w:val="0"/>
        </w:rPr>
        <w:t>s. Parul Gazta, Assistant Professor</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COMPUTER SCIENCE &amp; ENGINEERING</w:t>
      </w:r>
    </w:p>
    <w:p>
      <w:pPr>
        <w:jc w:val="center"/>
        <w:rPr>
          <w:rFonts w:ascii="Times New Roman" w:hAnsi="Times New Roman" w:eastAsia="Times New Roman" w:cs="Times New Roman"/>
        </w:rPr>
      </w:pPr>
    </w:p>
    <w:p>
      <w:pPr>
        <w:jc w:val="center"/>
        <w:rPr>
          <w:rFonts w:ascii="Times New Roman" w:hAnsi="Times New Roman" w:eastAsia="Times New Roman" w:cs="Times New Roman"/>
        </w:rPr>
      </w:pPr>
      <w:r>
        <w:rPr>
          <w:rFonts w:ascii="Times New Roman" w:hAnsi="Times New Roman" w:eastAsia="Times New Roman" w:cs="Times New Roman"/>
          <w:b/>
          <w:sz w:val="28"/>
          <w:szCs w:val="28"/>
          <w:rtl w:val="0"/>
        </w:rPr>
        <w:t xml:space="preserve">SUBMITTED TO </w:t>
      </w:r>
    </w:p>
    <w:p>
      <w:pPr>
        <w:jc w:val="center"/>
        <w:rPr>
          <w:rFonts w:ascii="Times New Roman" w:hAnsi="Times New Roman" w:eastAsia="Times New Roman" w:cs="Times New Roman"/>
        </w:rPr>
      </w:pPr>
      <w:r>
        <w:rPr>
          <w:rFonts w:ascii="Times New Roman" w:hAnsi="Times New Roman" w:eastAsia="Times New Roman" w:cs="Times New Roman"/>
          <w:rtl w:val="0"/>
        </w:rPr>
        <w:t xml:space="preserve"> </w:t>
      </w:r>
      <w:r>
        <w:rPr>
          <w:rFonts w:ascii="Times New Roman" w:hAnsi="Times New Roman" w:eastAsia="Times New Roman" w:cs="Times New Roman"/>
        </w:rPr>
        <w:drawing>
          <wp:inline distT="114300" distB="114300" distL="114300" distR="114300">
            <wp:extent cx="1077595" cy="107759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6"/>
                    <a:srcRect/>
                    <a:stretch>
                      <a:fillRect/>
                    </a:stretch>
                  </pic:blipFill>
                  <pic:spPr>
                    <a:xfrm>
                      <a:off x="0" y="0"/>
                      <a:ext cx="1077888" cy="1077888"/>
                    </a:xfrm>
                    <a:prstGeom prst="rect">
                      <a:avLst/>
                    </a:prstGeom>
                  </pic:spPr>
                </pic:pic>
              </a:graphicData>
            </a:graphic>
          </wp:inline>
        </w:drawing>
      </w:r>
    </w:p>
    <w:p>
      <w:pPr>
        <w:jc w:val="center"/>
        <w:rPr>
          <w:rFonts w:ascii="Times New Roman" w:hAnsi="Times New Roman" w:eastAsia="Times New Roman" w:cs="Times New Roman"/>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COMPUTER SCIENCE &amp; ENGINEERING DEPARTMENT </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BAHRA UNIVERSITY, SHIMLA HILLS </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Waknaghat - 173234, Distt. Solan (H.P.)</w:t>
      </w:r>
    </w:p>
    <w:p>
      <w:pPr>
        <w:jc w:val="center"/>
        <w:rPr>
          <w:rFonts w:ascii="Times New Roman" w:hAnsi="Times New Roman" w:eastAsia="Times New Roman" w:cs="Times New Roman"/>
          <w:sz w:val="24"/>
          <w:szCs w:val="24"/>
        </w:rPr>
      </w:pP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Academic Session:</w:t>
      </w:r>
    </w:p>
    <w:p>
      <w:pPr>
        <w:jc w:val="cente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2016-2020</w:t>
      </w:r>
    </w:p>
    <w:p>
      <w:pPr>
        <w:rPr>
          <w:rFonts w:ascii="Times New Roman" w:hAnsi="Times New Roman" w:eastAsia="Times New Roman" w:cs="Times New Roman"/>
        </w:rPr>
      </w:pPr>
    </w:p>
    <w:p>
      <w:pPr>
        <w:jc w:val="cente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Introduction</w:t>
      </w:r>
    </w:p>
    <w:p>
      <w:pPr>
        <w:rPr>
          <w:rFonts w:ascii="Times New Roman" w:hAnsi="Times New Roman" w:eastAsia="Times New Roman" w:cs="Times New Roman"/>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Billing System is a desktop based application for daily needs stores and retail shops to manage their product billing and other billing related tasks.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Billing System helps to store the product and customer related data and is able to generate bills.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Billing System is able to store and print the invoices from the database and helps to manage the product and invoice data.</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Software requirements:</w:t>
      </w:r>
    </w:p>
    <w:p>
      <w:pPr>
        <w:rPr>
          <w:rFonts w:ascii="Times New Roman" w:hAnsi="Times New Roman" w:eastAsia="Times New Roman" w:cs="Times New Roman"/>
        </w:rPr>
      </w:pPr>
    </w:p>
    <w:p>
      <w:pPr>
        <w:numPr>
          <w:ilvl w:val="0"/>
          <w:numId w:val="1"/>
        </w:numPr>
        <w:ind w:left="720" w:hanging="360"/>
        <w:rPr>
          <w:rFonts w:ascii="Times New Roman" w:hAnsi="Times New Roman" w:eastAsia="Times New Roman" w:cs="Times New Roman"/>
          <w:u w:val="none"/>
        </w:rPr>
      </w:pPr>
      <w:r>
        <w:rPr>
          <w:rFonts w:ascii="Times New Roman" w:hAnsi="Times New Roman" w:eastAsia="Times New Roman" w:cs="Times New Roman"/>
          <w:sz w:val="24"/>
          <w:szCs w:val="24"/>
          <w:rtl w:val="0"/>
        </w:rPr>
        <w:t xml:space="preserve">Windows operating system </w:t>
      </w:r>
    </w:p>
    <w:p>
      <w:pPr>
        <w:numPr>
          <w:ilvl w:val="0"/>
          <w:numId w:val="1"/>
        </w:numPr>
        <w:ind w:left="720" w:hanging="360"/>
        <w:rPr>
          <w:rFonts w:ascii="Times New Roman" w:hAnsi="Times New Roman" w:eastAsia="Times New Roman" w:cs="Times New Roman"/>
          <w:sz w:val="24"/>
          <w:szCs w:val="24"/>
          <w:u w:val="none"/>
        </w:rPr>
      </w:pPr>
      <w:r>
        <w:rPr>
          <w:rFonts w:ascii="Times New Roman" w:hAnsi="Times New Roman" w:eastAsia="Times New Roman" w:cs="Times New Roman"/>
          <w:sz w:val="24"/>
          <w:szCs w:val="24"/>
          <w:rtl w:val="0"/>
        </w:rPr>
        <w:t xml:space="preserve">MS Access Database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Technology used:</w:t>
      </w:r>
    </w:p>
    <w:p>
      <w:pPr>
        <w:rPr>
          <w:rFonts w:ascii="Times New Roman" w:hAnsi="Times New Roman" w:eastAsia="Times New Roman" w:cs="Times New Roman"/>
        </w:rPr>
      </w:pPr>
      <w:r>
        <w:rPr>
          <w:rFonts w:ascii="Times New Roman" w:hAnsi="Times New Roman" w:eastAsia="Times New Roman" w:cs="Times New Roman"/>
          <w:rtl w:val="0"/>
        </w:rPr>
        <w:t xml:space="preserve"> </w:t>
      </w:r>
    </w:p>
    <w:p>
      <w:pPr>
        <w:numPr>
          <w:ilvl w:val="0"/>
          <w:numId w:val="2"/>
        </w:numPr>
        <w:ind w:left="720" w:hanging="360"/>
        <w:rPr>
          <w:rFonts w:ascii="Times New Roman" w:hAnsi="Times New Roman" w:eastAsia="Times New Roman" w:cs="Times New Roman"/>
        </w:rPr>
      </w:pPr>
      <w:r>
        <w:rPr>
          <w:rFonts w:ascii="Times New Roman" w:hAnsi="Times New Roman" w:eastAsia="Times New Roman" w:cs="Times New Roman"/>
          <w:rtl w:val="0"/>
        </w:rPr>
        <w:t>Dot Net</w:t>
      </w:r>
    </w:p>
    <w:p>
      <w:pPr>
        <w:numPr>
          <w:ilvl w:val="0"/>
          <w:numId w:val="2"/>
        </w:numPr>
        <w:ind w:left="720" w:hanging="360"/>
        <w:rPr>
          <w:rFonts w:ascii="Times New Roman" w:hAnsi="Times New Roman" w:eastAsia="Times New Roman" w:cs="Times New Roman"/>
          <w:u w:val="none"/>
        </w:rPr>
      </w:pPr>
      <w:r>
        <w:rPr>
          <w:rFonts w:ascii="Times New Roman" w:hAnsi="Times New Roman" w:eastAsia="Times New Roman" w:cs="Times New Roman"/>
          <w:rtl w:val="0"/>
        </w:rPr>
        <w:t>C#</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Hardware requirements:</w:t>
      </w:r>
    </w:p>
    <w:p>
      <w:pPr>
        <w:rPr>
          <w:rFonts w:ascii="Times New Roman" w:hAnsi="Times New Roman" w:eastAsia="Times New Roman" w:cs="Times New Roman"/>
        </w:rPr>
      </w:pPr>
    </w:p>
    <w:p>
      <w:pPr>
        <w:numPr>
          <w:ilvl w:val="0"/>
          <w:numId w:val="3"/>
        </w:numPr>
        <w:ind w:left="720" w:hanging="360"/>
        <w:rPr>
          <w:rFonts w:ascii="Times New Roman" w:hAnsi="Times New Roman" w:eastAsia="Times New Roman" w:cs="Times New Roman"/>
          <w:u w:val="none"/>
        </w:rPr>
      </w:pPr>
      <w:r>
        <w:rPr>
          <w:rFonts w:ascii="Times New Roman" w:hAnsi="Times New Roman" w:eastAsia="Times New Roman" w:cs="Times New Roman"/>
          <w:sz w:val="24"/>
          <w:szCs w:val="24"/>
          <w:rtl w:val="0"/>
        </w:rPr>
        <w:t>Hard Disk – 500MB</w:t>
      </w:r>
    </w:p>
    <w:p>
      <w:pPr>
        <w:numPr>
          <w:ilvl w:val="0"/>
          <w:numId w:val="3"/>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RAM – 512MB</w:t>
      </w:r>
    </w:p>
    <w:p>
      <w:pPr>
        <w:numPr>
          <w:ilvl w:val="0"/>
          <w:numId w:val="3"/>
        </w:numPr>
        <w:ind w:left="720" w:hanging="360"/>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Processor-Dual core  or above</w:t>
      </w: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Motivation</w:t>
      </w:r>
    </w:p>
    <w:p>
      <w:pPr>
        <w:rPr>
          <w:rFonts w:ascii="Times New Roman" w:hAnsi="Times New Roman" w:eastAsia="Times New Roman" w:cs="Times New Roman"/>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motivation behind this project is to store the sold product  information and also the customer information who bought the product. It also helps to calculate the sold product price with CGST and SGST prices.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This system will help to generate the invoices and manage the customer data with sold product information.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b/>
          <w:sz w:val="28"/>
          <w:szCs w:val="28"/>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Related Work</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 present method of generating the invoices, saving transactions, and calculations with cgst and sgst prices  requires separate software for each mentioned above.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This software helps to maintain the data with an easy and ordered manner.</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8"/>
          <w:szCs w:val="28"/>
          <w:rtl w:val="0"/>
        </w:rPr>
        <w:t>Proposed Method</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To overcome the issues like maintaining user and products data and also calculation with current cgst and sgst prices and generate invoices , this Billing System is introduced.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Billing System is a faster and easy to use software.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is extremely reliable software and also data inserted, updated, deleted easily.</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There is no need to use paper to store the user and  product information.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Billing System  helps to insert ,update, delete products data easily.</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Owner can easily track and search the previous data of the user.</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Owner can also search the product data by generated invoice numbers.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b/>
          <w:sz w:val="24"/>
          <w:szCs w:val="24"/>
          <w:rtl w:val="0"/>
        </w:rPr>
        <w:t>Flow Chart</w:t>
      </w: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Pr>
        <w:drawing>
          <wp:inline distT="114300" distB="114300" distL="114300" distR="114300">
            <wp:extent cx="5172075" cy="76295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7"/>
                    <a:srcRect/>
                    <a:stretch>
                      <a:fillRect/>
                    </a:stretch>
                  </pic:blipFill>
                  <pic:spPr>
                    <a:xfrm>
                      <a:off x="0" y="0"/>
                      <a:ext cx="5172075" cy="7629525"/>
                    </a:xfrm>
                    <a:prstGeom prst="rect">
                      <a:avLst/>
                    </a:prstGeom>
                  </pic:spPr>
                </pic:pic>
              </a:graphicData>
            </a:graphic>
          </wp:inline>
        </w:drawing>
      </w: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Methodology</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SDLC – Waterfall Model:</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The methodology chosen for this project is SDLC Waterfall Model. It refers to the Software Development Life Cycle Waterfall Model. This model is easy to implement and illustrates the software development process in a linear sequential flow.</w:t>
      </w:r>
    </w:p>
    <w:p>
      <w:pPr>
        <w:rPr>
          <w:rFonts w:ascii="Times New Roman" w:hAnsi="Times New Roman" w:eastAsia="Times New Roman" w:cs="Times New Roman"/>
          <w:sz w:val="24"/>
          <w:szCs w:val="24"/>
        </w:rPr>
      </w:pPr>
    </w:p>
    <w:p>
      <w:pPr>
        <w:rPr>
          <w:rFonts w:hint="default" w:ascii="Times New Roman" w:hAnsi="Times New Roman" w:eastAsia="Times New Roman" w:cs="Times New Roman"/>
          <w:sz w:val="24"/>
          <w:szCs w:val="24"/>
        </w:rPr>
      </w:pPr>
      <w:r>
        <w:rPr>
          <w:rFonts w:ascii="Cardo" w:hAnsi="Cardo" w:eastAsia="Cardo" w:cs="Cardo"/>
          <w:sz w:val="24"/>
          <w:szCs w:val="24"/>
          <w:rtl w:val="0"/>
        </w:rPr>
        <w:t>⦁</w:t>
      </w:r>
      <w:r>
        <w:rPr>
          <w:rFonts w:ascii="Cardo" w:hAnsi="Cardo" w:eastAsia="Cardo" w:cs="Cardo"/>
          <w:sz w:val="24"/>
          <w:szCs w:val="24"/>
          <w:rtl w:val="0"/>
        </w:rPr>
        <w:tab/>
      </w:r>
      <w:r>
        <w:rPr>
          <w:rFonts w:hint="default" w:ascii="Times New Roman" w:hAnsi="Times New Roman" w:eastAsia="Cardo" w:cs="Times New Roman"/>
          <w:sz w:val="24"/>
          <w:szCs w:val="24"/>
          <w:rtl w:val="0"/>
        </w:rPr>
        <w:t>Requirement Gathering and analysis − All possible requirements of the system to be developed are captured in this phase.</w:t>
      </w:r>
    </w:p>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w:t>
      </w:r>
      <w:r>
        <w:rPr>
          <w:rFonts w:hint="default" w:ascii="Times New Roman" w:hAnsi="Times New Roman" w:eastAsia="Cardo" w:cs="Times New Roman"/>
          <w:sz w:val="24"/>
          <w:szCs w:val="24"/>
          <w:rtl w:val="0"/>
        </w:rPr>
        <w:tab/>
      </w:r>
      <w:r>
        <w:rPr>
          <w:rFonts w:hint="default" w:ascii="Times New Roman" w:hAnsi="Times New Roman" w:eastAsia="Cardo" w:cs="Times New Roman"/>
          <w:sz w:val="24"/>
          <w:szCs w:val="24"/>
          <w:rtl w:val="0"/>
        </w:rPr>
        <w:t>System Design − The requirement specifications from the first phase are studied in this phase and the system design is prepared. This system design helps in specifying hardware and system requirements and helps in defining the overall system architecture.</w:t>
      </w:r>
    </w:p>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w:t>
      </w:r>
      <w:r>
        <w:rPr>
          <w:rFonts w:hint="default" w:ascii="Times New Roman" w:hAnsi="Times New Roman" w:eastAsia="Cardo" w:cs="Times New Roman"/>
          <w:sz w:val="24"/>
          <w:szCs w:val="24"/>
          <w:rtl w:val="0"/>
        </w:rPr>
        <w:tab/>
      </w:r>
      <w:r>
        <w:rPr>
          <w:rFonts w:hint="default" w:ascii="Times New Roman" w:hAnsi="Times New Roman" w:eastAsia="Cardo" w:cs="Times New Roman"/>
          <w:sz w:val="24"/>
          <w:szCs w:val="24"/>
          <w:rtl w:val="0"/>
        </w:rPr>
        <w:t>Implementation − With inputs from the system design, the system is first developed in small programs called units, which are integrated in the next phase.</w:t>
      </w:r>
    </w:p>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w:t>
      </w:r>
      <w:r>
        <w:rPr>
          <w:rFonts w:hint="default" w:ascii="Times New Roman" w:hAnsi="Times New Roman" w:eastAsia="Cardo" w:cs="Times New Roman"/>
          <w:sz w:val="24"/>
          <w:szCs w:val="24"/>
          <w:rtl w:val="0"/>
        </w:rPr>
        <w:tab/>
      </w:r>
      <w:r>
        <w:rPr>
          <w:rFonts w:hint="default" w:ascii="Times New Roman" w:hAnsi="Times New Roman" w:eastAsia="Cardo" w:cs="Times New Roman"/>
          <w:sz w:val="24"/>
          <w:szCs w:val="24"/>
          <w:rtl w:val="0"/>
        </w:rPr>
        <w:t>Integration and Testing − All the units developed in the implementation phase are integrated into a system. Post integration the entire system is tested for any faults and failures.</w:t>
      </w:r>
    </w:p>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w:t>
      </w:r>
      <w:r>
        <w:rPr>
          <w:rFonts w:hint="default" w:ascii="Times New Roman" w:hAnsi="Times New Roman" w:eastAsia="Cardo" w:cs="Times New Roman"/>
          <w:sz w:val="24"/>
          <w:szCs w:val="24"/>
          <w:rtl w:val="0"/>
        </w:rPr>
        <w:tab/>
      </w:r>
      <w:r>
        <w:rPr>
          <w:rFonts w:hint="default" w:ascii="Times New Roman" w:hAnsi="Times New Roman" w:eastAsia="Cardo" w:cs="Times New Roman"/>
          <w:sz w:val="24"/>
          <w:szCs w:val="24"/>
          <w:rtl w:val="0"/>
        </w:rPr>
        <w:t>Deployment of  system − The product is deployed on the multiple systems.</w:t>
      </w:r>
    </w:p>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w:t>
      </w:r>
      <w:r>
        <w:rPr>
          <w:rFonts w:hint="default" w:ascii="Times New Roman" w:hAnsi="Times New Roman" w:eastAsia="Cardo" w:cs="Times New Roman"/>
          <w:sz w:val="24"/>
          <w:szCs w:val="24"/>
          <w:rtl w:val="0"/>
        </w:rPr>
        <w:tab/>
      </w:r>
      <w:r>
        <w:rPr>
          <w:rFonts w:hint="default" w:ascii="Times New Roman" w:hAnsi="Times New Roman" w:eastAsia="Cardo" w:cs="Times New Roman"/>
          <w:sz w:val="24"/>
          <w:szCs w:val="24"/>
          <w:rtl w:val="0"/>
        </w:rPr>
        <w:t>Maintenance − There are some issues which come up in the client environment. To fix those issues, patches are released. Also to enhance the product some better versions are released. Maintenance is done to deliver these changes in the customer environment.</w:t>
      </w:r>
    </w:p>
    <w:p>
      <w:pPr>
        <w:rPr>
          <w:rFonts w:hint="default" w:ascii="Times New Roman" w:hAnsi="Times New Roman" w:eastAsia="Times New Roman" w:cs="Times New Roman"/>
          <w:sz w:val="24"/>
          <w:szCs w:val="24"/>
        </w:rPr>
      </w:pP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The next phase is started only after the defined set of goals are achieved for the previous phase, hence the name "Waterfall Model". In this model, phases do not overlap.</w:t>
      </w:r>
    </w:p>
    <w:p>
      <w:pPr>
        <w:rPr>
          <w:rFonts w:hint="default" w:ascii="Times New Roman" w:hAnsi="Times New Roman" w:eastAsia="Times New Roman" w:cs="Times New Roman"/>
          <w:sz w:val="24"/>
          <w:szCs w:val="24"/>
        </w:rPr>
      </w:pPr>
      <w:r>
        <w:rPr>
          <w:rFonts w:hint="default" w:ascii="Times New Roman" w:hAnsi="Times New Roman" w:eastAsia="Times New Roman" w:cs="Times New Roman"/>
          <w:sz w:val="24"/>
          <w:szCs w:val="24"/>
          <w:rtl w:val="0"/>
        </w:rPr>
        <w:tab/>
      </w:r>
    </w:p>
    <w:p>
      <w:pPr>
        <w:rPr>
          <w:rFonts w:ascii="Times New Roman" w:hAnsi="Times New Roman" w:eastAsia="Times New Roman" w:cs="Times New Roman"/>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b/>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Project Details</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Name:  Billing System</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Technology to be used:  C#, Dot NET,  MS Access Database</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                  </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Objective:</w:t>
      </w:r>
      <w:r>
        <w:rPr>
          <w:rFonts w:ascii="Times New Roman" w:hAnsi="Times New Roman" w:eastAsia="Times New Roman" w:cs="Times New Roman"/>
          <w:sz w:val="24"/>
          <w:szCs w:val="24"/>
          <w:rtl w:val="0"/>
        </w:rPr>
        <w:tab/>
      </w:r>
      <w:r>
        <w:rPr>
          <w:rFonts w:ascii="Times New Roman" w:hAnsi="Times New Roman" w:eastAsia="Times New Roman" w:cs="Times New Roman"/>
          <w:sz w:val="24"/>
          <w:szCs w:val="24"/>
          <w:rtl w:val="0"/>
        </w:rPr>
        <w:t>To create a desktop application that can perform tasks such as generate invoices, manage user and product data, calculating the price with cgst and sgst  as a single unit.</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Scope of the Project:  Every product outlet needs a system like this to manage the invoices and product data. Billing  System is very useful in:</w:t>
      </w:r>
    </w:p>
    <w:p>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w:t>
      </w:r>
      <w:r>
        <w:rPr>
          <w:rFonts w:hint="default" w:ascii="Times New Roman" w:hAnsi="Times New Roman" w:eastAsia="Cardo" w:cs="Times New Roman"/>
          <w:sz w:val="24"/>
          <w:szCs w:val="24"/>
          <w:rtl w:val="0"/>
        </w:rPr>
        <w:tab/>
      </w:r>
      <w:r>
        <w:rPr>
          <w:rFonts w:hint="default" w:ascii="Times New Roman" w:hAnsi="Times New Roman" w:eastAsia="Cardo" w:cs="Times New Roman"/>
          <w:sz w:val="24"/>
          <w:szCs w:val="24"/>
          <w:rtl w:val="0"/>
        </w:rPr>
        <w:t>Retail Shops</w:t>
      </w:r>
    </w:p>
    <w:p>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w:t>
      </w:r>
      <w:r>
        <w:rPr>
          <w:rFonts w:hint="default" w:ascii="Times New Roman" w:hAnsi="Times New Roman" w:eastAsia="Cardo" w:cs="Times New Roman"/>
          <w:sz w:val="24"/>
          <w:szCs w:val="24"/>
          <w:rtl w:val="0"/>
        </w:rPr>
        <w:tab/>
      </w:r>
      <w:r>
        <w:rPr>
          <w:rFonts w:hint="default" w:ascii="Times New Roman" w:hAnsi="Times New Roman" w:eastAsia="Cardo" w:cs="Times New Roman"/>
          <w:sz w:val="24"/>
          <w:szCs w:val="24"/>
          <w:rtl w:val="0"/>
        </w:rPr>
        <w:t>Retail Store</w:t>
      </w:r>
    </w:p>
    <w:p>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w:t>
      </w:r>
      <w:r>
        <w:rPr>
          <w:rFonts w:hint="default" w:ascii="Times New Roman" w:hAnsi="Times New Roman" w:eastAsia="Cardo" w:cs="Times New Roman"/>
          <w:sz w:val="24"/>
          <w:szCs w:val="24"/>
          <w:rtl w:val="0"/>
        </w:rPr>
        <w:tab/>
      </w:r>
      <w:r>
        <w:rPr>
          <w:rFonts w:hint="default" w:ascii="Times New Roman" w:hAnsi="Times New Roman" w:eastAsia="Cardo" w:cs="Times New Roman"/>
          <w:sz w:val="24"/>
          <w:szCs w:val="24"/>
          <w:rtl w:val="0"/>
        </w:rPr>
        <w:t>Factory Outlet</w:t>
      </w:r>
    </w:p>
    <w:p>
      <w:pPr>
        <w:rPr>
          <w:rFonts w:hint="default" w:ascii="Times New Roman" w:hAnsi="Times New Roman" w:eastAsia="Times New Roman" w:cs="Times New Roman"/>
          <w:sz w:val="24"/>
          <w:szCs w:val="24"/>
        </w:rPr>
      </w:pPr>
      <w:r>
        <w:rPr>
          <w:rFonts w:hint="default" w:ascii="Times New Roman" w:hAnsi="Times New Roman" w:eastAsia="Cardo" w:cs="Times New Roman"/>
          <w:sz w:val="24"/>
          <w:szCs w:val="24"/>
          <w:rtl w:val="0"/>
        </w:rPr>
        <w:t>⦁</w:t>
      </w:r>
      <w:r>
        <w:rPr>
          <w:rFonts w:hint="default" w:ascii="Times New Roman" w:hAnsi="Times New Roman" w:eastAsia="Cardo" w:cs="Times New Roman"/>
          <w:sz w:val="24"/>
          <w:szCs w:val="24"/>
          <w:rtl w:val="0"/>
        </w:rPr>
        <w:tab/>
      </w:r>
      <w:r>
        <w:rPr>
          <w:rFonts w:hint="default" w:ascii="Times New Roman" w:hAnsi="Times New Roman" w:eastAsia="Cardo" w:cs="Times New Roman"/>
          <w:sz w:val="24"/>
          <w:szCs w:val="24"/>
          <w:rtl w:val="0"/>
        </w:rPr>
        <w:t xml:space="preserve">Shops </w:t>
      </w:r>
    </w:p>
    <w:p>
      <w:pPr>
        <w:rPr>
          <w:rFonts w:hint="default"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bookmarkStart w:id="0" w:name="_GoBack"/>
      <w:bookmarkEnd w:id="0"/>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b/>
          <w:sz w:val="28"/>
          <w:szCs w:val="28"/>
        </w:rPr>
      </w:pPr>
      <w:r>
        <w:rPr>
          <w:rFonts w:ascii="Times New Roman" w:hAnsi="Times New Roman" w:eastAsia="Times New Roman" w:cs="Times New Roman"/>
          <w:b/>
          <w:sz w:val="28"/>
          <w:szCs w:val="28"/>
          <w:rtl w:val="0"/>
        </w:rPr>
        <w:t>Conclusion</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Billing System is an application which is very useful and reliable to handle customer data.</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provides multiple features to maintain customer data  easily.</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It helps to store and use product data easily.</w:t>
      </w:r>
    </w:p>
    <w:p>
      <w:pPr>
        <w:rPr>
          <w:rFonts w:ascii="Times New Roman" w:hAnsi="Times New Roman" w:eastAsia="Times New Roman" w:cs="Times New Roman"/>
          <w:sz w:val="24"/>
          <w:szCs w:val="24"/>
        </w:rPr>
      </w:pPr>
      <w:r>
        <w:rPr>
          <w:rFonts w:ascii="Times New Roman" w:hAnsi="Times New Roman" w:eastAsia="Times New Roman" w:cs="Times New Roman"/>
          <w:sz w:val="24"/>
          <w:szCs w:val="24"/>
          <w:rtl w:val="0"/>
        </w:rPr>
        <w:t xml:space="preserve">Therefore, Billing System  can be used in shops and outlets to maintain the product data and used to perform multi tasks. </w:t>
      </w: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sz w:val="24"/>
          <w:szCs w:val="24"/>
        </w:rPr>
      </w:pPr>
    </w:p>
    <w:p>
      <w:pPr>
        <w:rPr>
          <w:rFonts w:ascii="Times New Roman" w:hAnsi="Times New Roman" w:eastAsia="Times New Roman" w:cs="Times New Roman"/>
        </w:rPr>
      </w:pPr>
    </w:p>
    <w:sectPr>
      <w:footerReference r:id="rId4" w:type="first"/>
      <w:footerReference r:id="rId3" w:type="default"/>
      <w:pgSz w:w="12240" w:h="15840"/>
      <w:pgMar w:top="1440" w:right="1440" w:bottom="1440" w:left="1440" w:header="720" w:footer="720" w:gutter="0"/>
      <w:pgNumType w:start="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Arial">
    <w:panose1 w:val="020B0604020202020204"/>
    <w:charset w:val="86"/>
    <w:family w:val="swiss"/>
    <w:pitch w:val="default"/>
    <w:sig w:usb0="E0002EFF" w:usb1="C000785B" w:usb2="00000009" w:usb3="00000000" w:csb0="400001FF" w:csb1="FFFF0000"/>
  </w:font>
  <w:font w:name="Card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jc w:val="right"/>
    </w:pPr>
    <w:r>
      <w:fldChar w:fldCharType="begin"/>
    </w:r>
    <w:r>
      <w:instrText xml:space="preserve">PAGE</w:instrText>
    </w:r>
    <w:r>
      <w:fldChar w:fldCharType="separate"/>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205925"/>
    <w:multiLevelType w:val="multilevel"/>
    <w:tmpl w:val="BF205925"/>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1">
    <w:nsid w:val="CF092B84"/>
    <w:multiLevelType w:val="multilevel"/>
    <w:tmpl w:val="CF092B84"/>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abstractNum w:abstractNumId="2">
    <w:nsid w:val="59ADCABA"/>
    <w:multiLevelType w:val="multilevel"/>
    <w:tmpl w:val="59ADCABA"/>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ompat>
    <w:compatSetting w:name="compatibilityMode" w:uri="http://schemas.microsoft.com/office/word" w:val="15"/>
  </w:compat>
  <w:rsids>
    <w:rsidRoot w:val="00000000"/>
    <w:rsid w:val="3A417EB1"/>
    <w:rsid w:val="3D637B8A"/>
    <w:rsid w:val="78745563"/>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0" w:after="320"/>
    </w:pPr>
    <w:rPr>
      <w:rFonts w:ascii="Arial" w:hAnsi="Arial" w:eastAsia="Arial" w:cs="Arial"/>
      <w:color w:val="666666"/>
      <w:sz w:val="30"/>
      <w:szCs w:val="30"/>
    </w:rPr>
  </w:style>
  <w:style w:type="paragraph" w:styleId="9">
    <w:name w:val="Title"/>
    <w:basedOn w:val="1"/>
    <w:next w:val="1"/>
    <w:qFormat/>
    <w:uiPriority w:val="0"/>
    <w:pPr>
      <w:keepNext/>
      <w:keepLines/>
      <w:spacing w:before="0" w:after="60"/>
    </w:pPr>
    <w:rPr>
      <w:sz w:val="52"/>
      <w:szCs w:val="52"/>
    </w:rPr>
  </w:style>
  <w:style w:type="table" w:customStyle="1" w:styleId="12">
    <w:name w:val="Table Normal1"/>
    <w:qFormat/>
    <w:uiPriority w:val="0"/>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Office_11.2.0.9445_F1E327BC-269C-435d-A152-05C5408002CA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2020-07-22T08:03:00Z</dcterms:created>
  <dc:creator>sahil</dc:creator>
  <cp:lastModifiedBy>sahil</cp:lastModifiedBy>
  <dcterms:modified xsi:type="dcterms:W3CDTF">2020-07-25T11:52:14Z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1033-11.2.0.9445</vt:lpwstr>
  </property>
</Properties>
</file>